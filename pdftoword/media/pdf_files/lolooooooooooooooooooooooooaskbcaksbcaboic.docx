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lolooooooooooooooooooooooooaskbcaksbcaboic </w:t>
      </w:r>
    </w:p>
    <w:sectPr w:rsidR="00FC693F" w:rsidRPr="0006063C" w:rsidSect="00034616">
      <w:pgSz w:w="11909" w:h="16834"/>
      <w:pgMar w:top="704" w:right="1440" w:bottom="1440" w:left="1440" w:header="720" w:footer="720" w:gutter="0"/>
      <w:cols w:space="720" w:num="1" w:equalWidth="0">
        <w:col w:w="90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