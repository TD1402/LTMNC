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Sakjcnasjnc </w:t>
      </w:r>
    </w:p>
    <w:sectPr w:rsidR="00FC693F" w:rsidRPr="0006063C" w:rsidSect="00034616">
      <w:pgSz w:w="11909" w:h="16834"/>
      <w:pgMar w:top="704" w:right="1440" w:bottom="1440" w:left="1440" w:header="720" w:footer="720" w:gutter="0"/>
      <w:cols w:space="720" w:num="1" w:equalWidth="0">
        <w:col w:w="90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